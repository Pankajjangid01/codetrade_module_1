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Hospital Management System in Odoo 18</w:t>
      </w:r>
    </w:p>
    <w:p>
      <w:r>
        <w:t>The Hospital Management System in Odoo 18 Apps is a comprehensive solution designed to streamline and manage the day-to-day activities of hospitals and medical facilities. This powerful module helps in the effective management of various aspects such as patient information, doctor schedules, appointments, prescriptions, lab tests, hospitalization records, newborn baby records, surgeries, and more. It is a user-friendly and efficient system that improves the overall productivity and workflow of healthcare institutions.</w:t>
      </w:r>
    </w:p>
    <w:p>
      <w:pPr>
        <w:pStyle w:val="Heading2"/>
      </w:pPr>
      <w:r>
        <w:t>Key Features:</w:t>
      </w:r>
    </w:p>
    <w:p>
      <w:pPr>
        <w:pStyle w:val="Heading3"/>
      </w:pPr>
      <w:r>
        <w:t>1. Manage Patient Details:</w:t>
      </w:r>
    </w:p>
    <w:p>
      <w:r>
        <w:t>- Patients can enter and manage their personal details such as:</w:t>
        <w:br/>
        <w:t xml:space="preserve">  - Full Name</w:t>
        <w:br/>
        <w:t xml:space="preserve">  - Date of Birth (DOB)</w:t>
        <w:br/>
        <w:t xml:space="preserve">  - Gender</w:t>
        <w:br/>
        <w:t xml:space="preserve">  - Contact Information</w:t>
        <w:br/>
        <w:t xml:space="preserve">  - Assigned Doctor</w:t>
        <w:br/>
        <w:t>- Patients can view:</w:t>
        <w:br/>
        <w:t xml:space="preserve">  - Their medical history and records.</w:t>
        <w:br/>
        <w:t xml:space="preserve">  - Surgeries conducted with complete details on the Surgery Page.</w:t>
        <w:br/>
        <w:t xml:space="preserve">  - All past and upcoming appointments with doctors.</w:t>
        <w:br/>
        <w:t xml:space="preserve">  - Prescriptions provided by doctors.</w:t>
        <w:br/>
        <w:t>- Patients also have the option to download their complete medical reports for reference.</w:t>
      </w:r>
    </w:p>
    <w:p>
      <w:pPr>
        <w:pStyle w:val="Heading3"/>
      </w:pPr>
      <w:r>
        <w:t>2. Create Appointments:</w:t>
      </w:r>
    </w:p>
    <w:p>
      <w:r>
        <w:t>- Receptionists can easily schedule and manage appointments for patients.</w:t>
        <w:br/>
        <w:t>- Details to be recorded include:</w:t>
        <w:br/>
        <w:t xml:space="preserve">  - Consulting Service</w:t>
        <w:br/>
        <w:t xml:space="preserve">  - Appointment Date and Time</w:t>
        <w:br/>
        <w:t xml:space="preserve">  - Doctor Name</w:t>
        <w:br/>
        <w:t xml:space="preserve">  - Department</w:t>
        <w:br/>
        <w:t>- Appointments can be tracked and updated as needed.</w:t>
        <w:br/>
        <w:t>- Downloadable appointment reports can be provided to patients for their records.</w:t>
      </w:r>
    </w:p>
    <w:p>
      <w:pPr>
        <w:pStyle w:val="Heading3"/>
      </w:pPr>
      <w:r>
        <w:t>3. Create and Manage Prescriptions:</w:t>
      </w:r>
    </w:p>
    <w:p>
      <w:r>
        <w:t>- Doctors can generate digital prescriptions for patients.</w:t>
        <w:br/>
        <w:t>- Prescriptions include:</w:t>
        <w:br/>
        <w:t xml:space="preserve">  - Doctor and Patient Details</w:t>
        <w:br/>
        <w:t xml:space="preserve">  - Date of Consultation</w:t>
        <w:br/>
        <w:t xml:space="preserve">  - Medication Name</w:t>
        <w:br/>
        <w:t xml:space="preserve">  - Dosage and Dosage Units</w:t>
        <w:br/>
        <w:t xml:space="preserve">  - Treatment Period</w:t>
        <w:br/>
        <w:t>- Prescriptions can be saved, updated, and exported as printable reports.</w:t>
      </w:r>
    </w:p>
    <w:p>
      <w:pPr>
        <w:pStyle w:val="Heading3"/>
      </w:pPr>
      <w:r>
        <w:t>4. Manage Newborn Baby Details:</w:t>
      </w:r>
    </w:p>
    <w:p>
      <w:r>
        <w:t>- Record and manage details of newborn babies, including:</w:t>
        <w:br/>
        <w:t xml:space="preserve">  - Baby Name</w:t>
        <w:br/>
        <w:t xml:space="preserve">  - Gender</w:t>
        <w:br/>
        <w:t xml:space="preserve">  - Date of Birth</w:t>
        <w:br/>
        <w:t xml:space="preserve">  - Mother’s Name</w:t>
        <w:br/>
        <w:t xml:space="preserve">  - Discharge Date</w:t>
        <w:br/>
        <w:t xml:space="preserve">  - Additional Notes (if any)</w:t>
        <w:br/>
        <w:t>- Generate and download newborn baby reports for documentation.</w:t>
      </w:r>
    </w:p>
    <w:p>
      <w:pPr>
        <w:pStyle w:val="Heading3"/>
      </w:pPr>
      <w:r>
        <w:t>5. Lab Test Requests and Results:</w:t>
      </w:r>
    </w:p>
    <w:p>
      <w:r>
        <w:t>- Lab technicians can create draft lab test requests by selecting appropriate test types for patients.</w:t>
        <w:br/>
        <w:t>- Lab test results can be recorded and updated directly into the system.</w:t>
        <w:br/>
        <w:t>- Patients and doctors can view lab test results and reports anytime.</w:t>
        <w:br/>
        <w:t>- Generate lab test reports and share them with the patients.</w:t>
      </w:r>
    </w:p>
    <w:p>
      <w:pPr>
        <w:pStyle w:val="Heading3"/>
      </w:pPr>
      <w:r>
        <w:t>6. Patient Hospitalization Management:</w:t>
      </w:r>
    </w:p>
    <w:p>
      <w:r>
        <w:t>- Admit patients into the hospital and assign them to specific beds or rooms.</w:t>
        <w:br/>
        <w:t>- Track patient admission details:</w:t>
        <w:br/>
        <w:t xml:space="preserve">  - Admission Date</w:t>
        <w:br/>
        <w:t xml:space="preserve">  - Assigned Ward or Bed</w:t>
        <w:br/>
        <w:t xml:space="preserve">  - Duration of Stay</w:t>
        <w:br/>
        <w:t xml:space="preserve">  - Reason for Hospitalization</w:t>
        <w:br/>
        <w:t>- Hospital staff can confirm registrations and update status throughout the patient's stay.</w:t>
      </w:r>
    </w:p>
    <w:p>
      <w:pPr>
        <w:pStyle w:val="Heading3"/>
      </w:pPr>
      <w:r>
        <w:t>7. Pediatrics Symptoms Checklist (PSC):</w:t>
      </w:r>
    </w:p>
    <w:p>
      <w:r>
        <w:t>- A built-in PSC Tool is available to assess children’s behavioral and emotional well-being.</w:t>
        <w:br/>
        <w:t>- Staff can simply select answers from a predefined checklist and save the patient's responses.</w:t>
        <w:br/>
        <w:t>- This helps doctors to evaluate the pediatric patient's mental and emotional health.</w:t>
      </w:r>
    </w:p>
    <w:p>
      <w:pPr>
        <w:pStyle w:val="Heading3"/>
      </w:pPr>
      <w:r>
        <w:t>8. Report Generation:</w:t>
      </w:r>
    </w:p>
    <w:p>
      <w:r>
        <w:t>- The system provides robust reporting capabilities to generate and download reports related to:</w:t>
        <w:br/>
        <w:t xml:space="preserve">  - Patient Details</w:t>
        <w:br/>
        <w:t xml:space="preserve">  - Appointment Schedules</w:t>
        <w:br/>
        <w:t xml:space="preserve">  - Doctor Consultations</w:t>
        <w:br/>
        <w:t xml:space="preserve">  - Prescriptions</w:t>
        <w:br/>
        <w:t xml:space="preserve">  - Lab Tests</w:t>
        <w:br/>
        <w:t xml:space="preserve">  - Newborn Baby Records</w:t>
        <w:br/>
        <w:t xml:space="preserve">  - Hospitalization Data</w:t>
      </w:r>
    </w:p>
    <w:p>
      <w:pPr>
        <w:pStyle w:val="Heading2"/>
      </w:pPr>
      <w:r>
        <w:t>Benefits of the Odoo Hospital Management System:</w:t>
      </w:r>
    </w:p>
    <w:p>
      <w:r>
        <w:t>- Centralized and digital record management</w:t>
        <w:br/>
        <w:t>- Paperless workflow for improved efficiency</w:t>
        <w:br/>
        <w:t>- Seamless patient-doctor communication</w:t>
        <w:br/>
        <w:t>- Faster appointment scheduling and data retrieval</w:t>
        <w:br/>
        <w:t>- Improved patient care and data security</w:t>
        <w:br/>
        <w:t>- Accurate and organized medical documentation</w:t>
        <w:br/>
        <w:t>- Enhanced productivity for hospital staff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